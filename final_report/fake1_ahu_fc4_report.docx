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Calculated Operating States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4_oper_states.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30.96</w:t>
      </w:r>
    </w:p>
    <w:p>
      <w:pPr>
        <w:pStyle w:val="ListBullet"/>
      </w:pPr>
      <w:r>
        <w:t>Total time in hours calculated in dataset: 743.0</w:t>
      </w:r>
    </w:p>
    <w:p>
      <w:pPr>
        <w:pStyle w:val="ListBullet"/>
      </w:pPr>
      <w:r>
        <w:t>Total time in hours while AHU is in a heating mode: 743.0</w:t>
      </w:r>
    </w:p>
    <w:p>
      <w:pPr>
        <w:pStyle w:val="ListBullet"/>
      </w:pPr>
      <w:r>
        <w:t>Total percent time in while AHU is in a heating mode: 100.0%</w:t>
      </w:r>
    </w:p>
    <w:p>
      <w:pPr>
        <w:pStyle w:val="ListBullet"/>
      </w:pPr>
      <w:r>
        <w:t>Total time in hours while AHU is in a economizing mode: 44.0</w:t>
      </w:r>
    </w:p>
    <w:p>
      <w:pPr>
        <w:pStyle w:val="ListBullet"/>
      </w:pPr>
      <w:r>
        <w:t>Total percent time in while AHU is in a economizing mode: 5.91%</w:t>
      </w:r>
    </w:p>
    <w:p>
      <w:pPr>
        <w:pStyle w:val="ListBullet"/>
      </w:pPr>
      <w:r>
        <w:t>Total time in hours while AHU is in a economizing plus mechanical cooling mode: 679.0</w:t>
      </w:r>
    </w:p>
    <w:p>
      <w:pPr>
        <w:pStyle w:val="ListBullet"/>
      </w:pPr>
      <w:r>
        <w:t>Total percent time in while AHU is in a economizing plus mechanical cooling mode: 91.4%</w:t>
      </w:r>
    </w:p>
    <w:p>
      <w:pPr>
        <w:pStyle w:val="ListBullet"/>
      </w:pPr>
      <w:r>
        <w:t>Total time in hours while AHU is in a mechanical cooling mode: 60.0</w:t>
      </w:r>
    </w:p>
    <w:p>
      <w:pPr>
        <w:pStyle w:val="ListBullet"/>
      </w:pPr>
      <w:r>
        <w:t>Total percent time in while AHU is in a mechanical cooling mode: 8.06%</w:t>
      </w:r>
    </w:p>
    <w:p>
      <w:pPr>
        <w:pStyle w:val="ListBullet"/>
      </w:pPr>
      <w:r>
        <w:t>No fault condition 4 calcualted in the dataset</w:t>
      </w:r>
    </w:p>
    <w:p/>
    <w:p>
      <w:pPr>
        <w:pStyle w:val="Heading2"/>
      </w:pPr>
      <w:r>
        <w:t>Heating Signal Statistics</w:t>
      </w:r>
    </w:p>
    <w:p>
      <w:pPr>
        <w:pStyle w:val="ListBullet"/>
      </w:pPr>
      <w:r>
        <w:t>count    2976.000000</w:t>
        <w:br/>
        <w:t>mean       75.679435</w:t>
        <w:br/>
        <w:t>std        15.645099</w:t>
        <w:br/>
        <w:t>min        36.000000</w:t>
        <w:br/>
        <w:t>25%        66.000000</w:t>
        <w:br/>
        <w:t>50%        77.000000</w:t>
        <w:br/>
        <w:t>75%        89.000000</w:t>
        <w:br/>
        <w:t>max       100.000000</w:t>
        <w:br/>
        <w:t>Name: heating_sig, dtype: float64</w:t>
      </w:r>
    </w:p>
    <w:p>
      <w:pPr>
        <w:pStyle w:val="Heading2"/>
      </w:pPr>
      <w:r>
        <w:t>Cooling Signal Statistics</w:t>
      </w:r>
    </w:p>
    <w:p>
      <w:pPr>
        <w:pStyle w:val="ListBullet"/>
      </w:pPr>
      <w:r>
        <w:t>count    2976.000000</w:t>
        <w:br/>
        <w:t>mean       22.199597</w:t>
        <w:br/>
        <w:t>std        15.901836</w:t>
        <w:br/>
        <w:t>min         0.000000</w:t>
        <w:br/>
        <w:t>25%         9.000000</w:t>
        <w:br/>
        <w:t>50%        19.000000</w:t>
        <w:br/>
        <w:t>75%        32.000000</w:t>
        <w:br/>
        <w:t>max        68.000000</w:t>
        <w:br/>
        <w:t>Name: cooling_sig, dtype: float64</w:t>
      </w:r>
    </w:p>
    <w:p>
      <w:pPr>
        <w:pStyle w:val="Heading2"/>
      </w:pPr>
      <w:r>
        <w:t>Economizer Free Cooling Statistics</w:t>
      </w:r>
    </w:p>
    <w:p>
      <w:pPr>
        <w:pStyle w:val="ListBullet"/>
      </w:pPr>
      <w:r>
        <w:t>count    2976.000000</w:t>
        <w:br/>
        <w:t>mean       19.188844</w:t>
        <w:br/>
        <w:t>std         9.399765</w:t>
        <w:br/>
        <w:t>min         0.000000</w:t>
        <w:br/>
        <w:t>25%        12.000000</w:t>
        <w:br/>
        <w:t>50%        20.000000</w:t>
        <w:br/>
        <w:t>75%        25.000000</w:t>
        <w:br/>
        <w:t>max        48.000000</w:t>
        <w:br/>
        <w:t>Name: economizer_sig, dtype: float64</w:t>
      </w:r>
    </w:p>
    <w:p>
      <w:r>
        <w:rPr>
          <w:rStyle w:val="Emphasis"/>
        </w:rPr>
        <w:t>Report generated: Tue Feb  7 12:41:50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