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control programming that is hunting causing excessive oscilating between heating, economizing, economizing plus mechanical cooling, and mechanical cooling operating states.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Heating, Cooling, and OA Damper Signal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4_signals.png"/>
                    <pic:cNvPicPr/>
                  </pic:nvPicPr>
                  <pic:blipFill>
                    <a:blip r:embed="rId10"/>
                    <a:stretch>
                      <a:fillRect/>
                    </a:stretch>
                  </pic:blipFill>
                  <pic:spPr>
                    <a:xfrm>
                      <a:off x="0" y="0"/>
                      <a:ext cx="5486400" cy="1755648"/>
                    </a:xfrm>
                    <a:prstGeom prst="rect"/>
                  </pic:spPr>
                </pic:pic>
              </a:graphicData>
            </a:graphic>
          </wp:inline>
        </w:drawing>
      </w:r>
    </w:p>
    <w:p>
      <w:pPr>
        <w:pStyle w:val="Heading2"/>
      </w:pPr>
      <w:r>
        <w:t>Calculated Operating States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4_oper_states.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23:00:00</w:t>
      </w:r>
    </w:p>
    <w:p>
      <w:pPr>
        <w:pStyle w:val="ListBullet"/>
      </w:pPr>
      <w:r>
        <w:t>Total time in hours calculated in dataset: 743.0</w:t>
      </w:r>
    </w:p>
    <w:p>
      <w:pPr>
        <w:pStyle w:val="ListBullet"/>
      </w:pPr>
      <w:r>
        <w:t>Total time in hours while AHU is in a heating mode: 8.0</w:t>
      </w:r>
    </w:p>
    <w:p>
      <w:pPr>
        <w:pStyle w:val="ListBullet"/>
      </w:pPr>
      <w:r>
        <w:t>Total percent time in while AHU is in a heating mode: 100.94%</w:t>
      </w:r>
    </w:p>
    <w:p>
      <w:pPr>
        <w:pStyle w:val="ListBullet"/>
      </w:pPr>
      <w:r>
        <w:t>Total time in hours while AHU is in a economizing mode: 19.0</w:t>
      </w:r>
    </w:p>
    <w:p>
      <w:pPr>
        <w:pStyle w:val="ListBullet"/>
      </w:pPr>
      <w:r>
        <w:t>Total percent time in while AHU is in a economizing mode: 10.89%</w:t>
      </w:r>
    </w:p>
    <w:p>
      <w:pPr>
        <w:pStyle w:val="ListBullet"/>
      </w:pPr>
      <w:r>
        <w:t>Total time in hours while AHU is in a economizing plus mechanical cooling mode: 5.0</w:t>
      </w:r>
    </w:p>
    <w:p>
      <w:pPr>
        <w:pStyle w:val="ListBullet"/>
      </w:pPr>
      <w:r>
        <w:t>Total percent time in while AHU is in a economizing plus mechanical cooling mode: 102.15%</w:t>
      </w:r>
    </w:p>
    <w:p>
      <w:pPr>
        <w:pStyle w:val="ListBullet"/>
      </w:pPr>
      <w:r>
        <w:t>Total time in hours while AHU is in a mechanical cooling mode: 0.0</w:t>
      </w:r>
    </w:p>
    <w:p>
      <w:pPr>
        <w:pStyle w:val="ListBullet"/>
      </w:pPr>
      <w:r>
        <w:t>Total percent time in while AHU is in a mechanical cooling mode: 0.0%</w:t>
      </w:r>
    </w:p>
    <w:p>
      <w:pPr>
        <w:pStyle w:val="ListBullet"/>
      </w:pPr>
      <w:r>
        <w:t>No fault condition 4 calcualted in the dataset</w:t>
      </w:r>
    </w:p>
    <w:p/>
    <w:p>
      <w:pPr>
        <w:pStyle w:val="Heading2"/>
      </w:pPr>
      <w:r>
        <w:t>Heating Signal Statistics</w:t>
      </w:r>
    </w:p>
    <w:p>
      <w:pPr>
        <w:pStyle w:val="ListBullet"/>
      </w:pPr>
      <w:r>
        <w:t>count    2976.000000</w:t>
        <w:br/>
        <w:t>mean       22.551411</w:t>
        <w:br/>
        <w:t>std        16.168754</w:t>
        <w:br/>
        <w:t>min         0.000000</w:t>
        <w:br/>
        <w:t>25%        10.000000</w:t>
        <w:br/>
        <w:t>50%        20.000000</w:t>
        <w:br/>
        <w:t>75%        30.000000</w:t>
        <w:br/>
        <w:t>max        65.000000</w:t>
        <w:br/>
        <w:t>Name: heating_sig, dtype: float64</w:t>
      </w:r>
    </w:p>
    <w:p>
      <w:pPr>
        <w:pStyle w:val="Heading2"/>
      </w:pPr>
      <w:r>
        <w:t>Cooling Signal Statistics</w:t>
      </w:r>
    </w:p>
    <w:p>
      <w:pPr>
        <w:pStyle w:val="ListBullet"/>
      </w:pPr>
      <w:r>
        <w:t>count    2976.000000</w:t>
        <w:br/>
        <w:t>mean       14.887097</w:t>
        <w:br/>
        <w:t>std        11.792806</w:t>
        <w:br/>
        <w:t>min         0.000000</w:t>
        <w:br/>
        <w:t>25%         6.000000</w:t>
        <w:br/>
        <w:t>50%        11.000000</w:t>
        <w:br/>
        <w:t>75%        24.000000</w:t>
        <w:br/>
        <w:t>max        45.000000</w:t>
        <w:br/>
        <w:t>Name: cooling_sig, dtype: float64</w:t>
      </w:r>
    </w:p>
    <w:p>
      <w:pPr>
        <w:pStyle w:val="Heading2"/>
      </w:pPr>
      <w:r>
        <w:t>Economizer Free Cooling Statistics</w:t>
      </w:r>
    </w:p>
    <w:p>
      <w:pPr>
        <w:pStyle w:val="ListBullet"/>
      </w:pPr>
      <w:r>
        <w:t>count    2976.000000</w:t>
        <w:br/>
        <w:t>mean       59.040995</w:t>
        <w:br/>
        <w:t>std        10.878998</w:t>
        <w:br/>
        <w:t>min        36.000000</w:t>
        <w:br/>
        <w:t>25%        51.000000</w:t>
        <w:br/>
        <w:t>50%        59.000000</w:t>
        <w:br/>
        <w:t>75%        67.000000</w:t>
        <w:br/>
        <w:t>max        89.000000</w:t>
        <w:br/>
        <w:t>Name: economizer_sig, dtype: float64</w:t>
      </w:r>
    </w:p>
    <w:p>
      <w:r>
        <w:rPr>
          <w:rStyle w:val="Emphasis"/>
        </w:rPr>
        <w:t>Report generated: Fri Dec 23 10:24:32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