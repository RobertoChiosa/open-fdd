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u_fc1_fans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calculated in dataset: 30 days 23:45:00</w:t>
      </w:r>
    </w:p>
    <w:p>
      <w:pPr>
        <w:pStyle w:val="ListBullet"/>
      </w:pPr>
      <w:r>
        <w:t>Total time in hours calculated in dataset: 743.75</w:t>
      </w:r>
    </w:p>
    <w:p>
      <w:pPr>
        <w:pStyle w:val="ListBullet"/>
      </w:pPr>
      <w:r>
        <w:t>Total time in hours for when fault flag is True: 2.0</w:t>
      </w:r>
    </w:p>
    <w:p>
      <w:pPr>
        <w:pStyle w:val="ListBullet"/>
      </w:pPr>
      <w:r>
        <w:t>Percent of time in the dataset when the fault flag is True: 32.53%</w:t>
      </w:r>
    </w:p>
    <w:p>
      <w:pPr>
        <w:pStyle w:val="ListBullet"/>
      </w:pPr>
      <w:r>
        <w:t>Percent of time in the dataset when the fault flag is False: 67.47%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u_fc1_histo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0.64"WC</w:t>
      </w:r>
    </w:p>
    <w:p/>
    <w:p>
      <w:pPr>
        <w:pStyle w:val="Heading2"/>
      </w:pPr>
      <w:r>
        <w:t>VFD Speed Statistics</w:t>
      </w:r>
    </w:p>
    <w:p>
      <w:pPr>
        <w:pStyle w:val="ListBullet"/>
      </w:pPr>
      <w:r>
        <w:t>count    2976.000000</w:t>
        <w:br/>
        <w:t>mean       63.073253</w:t>
        <w:br/>
        <w:t>std        12.335316</w:t>
        <w:br/>
        <w:t>min        28.000000</w:t>
        <w:br/>
        <w:t>25%        54.000000</w:t>
        <w:br/>
        <w:t>50%        63.000000</w:t>
        <w:br/>
        <w:t>75%        71.000000</w:t>
        <w:br/>
        <w:t>max        96.000000</w:t>
        <w:br/>
        <w:t>Name: supply_vfd_speed, dtype: float64</w:t>
      </w:r>
    </w:p>
    <w:p>
      <w:pPr>
        <w:pStyle w:val="Heading2"/>
      </w:pPr>
      <w:r>
        <w:t>Duct Pressure Statistics</w:t>
      </w:r>
    </w:p>
    <w:p>
      <w:pPr>
        <w:pStyle w:val="ListBullet"/>
      </w:pPr>
      <w:r>
        <w:t>count    2976.000000</w:t>
        <w:br/>
        <w:t>mean        1.093586</w:t>
        <w:br/>
        <w:t>std         0.395355</w:t>
        <w:br/>
        <w:t>min         0.050710</w:t>
        <w:br/>
        <w:t>25%         0.850710</w:t>
        <w:br/>
        <w:t>50%         1.150710</w:t>
        <w:br/>
        <w:t>75%         1.350710</w:t>
        <w:br/>
        <w:t>max         1.950710</w:t>
        <w:br/>
        <w:t>Name: duct_static, dtype: float64</w:t>
      </w:r>
    </w:p>
    <w:p>
      <w:pPr>
        <w:pStyle w:val="Heading2"/>
      </w:pPr>
      <w:r>
        <w:t>Duct Pressure Setpoints Statistics</w:t>
      </w:r>
    </w:p>
    <w:p>
      <w:pPr>
        <w:pStyle w:val="ListBullet"/>
      </w:pPr>
      <w:r>
        <w:t>count    2976.0</w:t>
        <w:br/>
        <w:t>mean        1.0</w:t>
        <w:br/>
        <w:t>std         0.0</w:t>
        <w:br/>
        <w:t>min         1.0</w:t>
        <w:br/>
        <w:t>25%         1.0</w:t>
        <w:br/>
        <w:t>50%         1.0</w:t>
        <w:br/>
        <w:t>75%         1.0</w:t>
        <w:br/>
        <w:t>max         1.0</w:t>
        <w:br/>
        <w:t>Name: duct_static_setpoint,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Fan is appears to generate good duct static pressure (GOOD)</w:t>
      </w:r>
    </w:p>
    <w:p>
      <w:pPr>
        <w:pStyle w:val="ListBullet"/>
      </w:pPr>
      <w:r>
        <w:t>No duct pressure setpoint reset detected (BAD)</w:t>
      </w:r>
    </w:p>
    <w:p>
      <w:r>
        <w:rPr>
          <w:rStyle w:val="Emphasis"/>
        </w:rPr>
        <w:t>Report generated: Thu Dec 22 08:12:05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