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Fault Condition Two Report</w:t>
      </w:r>
    </w:p>
    <w:p>
      <w:r>
        <w:t xml:space="preserve">Fault condition two and three of ASHRAE Guideline 36 is related to flagging mixing air temperatures of </w:t>
        <w:br/>
        <w:t xml:space="preserve">            the AHU that are out of acceptable ranges. Fault condition 2 flags mixing air temperatures that are too </w:t>
        <w:br/>
        <w:t xml:space="preserve">            low and fault condition 3 flags mixing temperatures that are too high when in comparison to return and </w:t>
        <w:br/>
        <w:t xml:space="preserve">            outside air data. The mixing air temperatures in theory should always be in between the return and </w:t>
        <w:br/>
        <w:t xml:space="preserve">            outside air temperatures ranges. Fault condition two equation as defined by ASHRAE:</w:t>
      </w:r>
    </w:p>
    <w:p>
      <w:r>
        <w:drawing>
          <wp:inline xmlns:a="http://schemas.openxmlformats.org/drawingml/2006/main" xmlns:pic="http://schemas.openxmlformats.org/drawingml/2006/picture">
            <wp:extent cx="5486400" cy="9762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2_defini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6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Plot</w:t>
      </w:r>
    </w:p>
    <w:p>
      <w:r>
        <w:drawing>
          <wp:inline xmlns:a="http://schemas.openxmlformats.org/drawingml/2006/main" xmlns:pic="http://schemas.openxmlformats.org/drawingml/2006/picture">
            <wp:extent cx="5486400" cy="17556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Dataset Statistics</w:t>
      </w:r>
    </w:p>
    <w:p>
      <w:pPr>
        <w:pStyle w:val="ListBullet"/>
      </w:pPr>
      <w:r>
        <w:t>Total time in days calculated in dataset: 322.0</w:t>
      </w:r>
    </w:p>
    <w:p>
      <w:pPr>
        <w:pStyle w:val="ListBullet"/>
      </w:pPr>
      <w:r>
        <w:t>Total time in hours calculated in dataset: 7727.983333333334</w:t>
      </w:r>
    </w:p>
    <w:p>
      <w:pPr>
        <w:pStyle w:val="ListBullet"/>
      </w:pPr>
      <w:r>
        <w:t>Total time in hours for when fault flag is True: 0.0</w:t>
      </w:r>
    </w:p>
    <w:p>
      <w:pPr>
        <w:pStyle w:val="ListBullet"/>
      </w:pPr>
      <w:r>
        <w:t>Percent of time in the dataset when the fault flag is True: 0.0%</w:t>
      </w:r>
    </w:p>
    <w:p>
      <w:pPr>
        <w:pStyle w:val="ListBullet"/>
      </w:pPr>
      <w:r>
        <w:t>Percent of time in the dataset when the fault flag is False: 100.0%</w:t>
      </w:r>
    </w:p>
    <w:p>
      <w:pPr>
        <w:pStyle w:val="ListBullet"/>
      </w:pPr>
      <w:r>
        <w:t>Calculated motor runtime in hours based off of VFD signal &gt; zero: 3061.08</w:t>
      </w:r>
    </w:p>
    <w:p>
      <w:pPr>
        <w:pStyle w:val="ListBullet"/>
      </w:pPr>
      <w:r>
        <w:t>No faults were found in this given dataset for the equation defined by ASHRAE.</w:t>
      </w:r>
    </w:p>
    <w:p>
      <w:pPr>
        <w:pStyle w:val="Heading1"/>
      </w:pPr>
      <w:r>
        <w:t>Summary Statistics filtered for when the AHU is running</w:t>
      </w:r>
    </w:p>
    <w:p>
      <w:pPr>
        <w:pStyle w:val="Heading3"/>
      </w:pPr>
      <w:r>
        <w:t>Mix Temp</w:t>
      </w:r>
    </w:p>
    <w:p>
      <w:pPr>
        <w:pStyle w:val="ListBullet"/>
      </w:pPr>
      <w:r>
        <w:t>count    183665.000000</w:t>
        <w:br/>
        <w:t>mean         64.303172</w:t>
        <w:br/>
        <w:t>std           7.987304</w:t>
        <w:br/>
        <w:t>min          40.262000</w:t>
        <w:br/>
        <w:t>25%          55.090000</w:t>
        <w:br/>
        <w:t>50%          64.300000</w:t>
        <w:br/>
        <w:t>75%          72.220000</w:t>
        <w:br/>
        <w:t>max          78.320000</w:t>
        <w:br/>
        <w:t>Name: AHU: Mixed Air Temperature, dtype: float64</w:t>
      </w:r>
    </w:p>
    <w:p>
      <w:pPr>
        <w:pStyle w:val="Heading3"/>
      </w:pPr>
      <w:r>
        <w:t>Return Temp</w:t>
      </w:r>
    </w:p>
    <w:p>
      <w:pPr>
        <w:pStyle w:val="ListBullet"/>
      </w:pPr>
      <w:r>
        <w:t>count    183665.000000</w:t>
        <w:br/>
        <w:t>mean         71.173949</w:t>
        <w:br/>
        <w:t>std           3.476898</w:t>
        <w:br/>
        <w:t>min          55.262000</w:t>
        <w:br/>
        <w:t>25%          70.102000</w:t>
        <w:br/>
        <w:t>50%          71.834000</w:t>
        <w:br/>
        <w:t>75%          73.898000</w:t>
        <w:br/>
        <w:t>max          79.366000</w:t>
        <w:br/>
        <w:t>Name: AHU: Return Air Temperature, dtype: float64</w:t>
      </w:r>
    </w:p>
    <w:p>
      <w:pPr>
        <w:pStyle w:val="Heading3"/>
      </w:pPr>
      <w:r>
        <w:t>Outside Temp</w:t>
      </w:r>
    </w:p>
    <w:p>
      <w:pPr>
        <w:pStyle w:val="ListBullet"/>
      </w:pPr>
      <w:r>
        <w:t>count    183665.000000</w:t>
        <w:br/>
        <w:t>mean         47.087935</w:t>
        <w:br/>
        <w:t>std          22.141181</w:t>
        <w:br/>
        <w:t>min         -14.236000</w:t>
        <w:br/>
        <w:t>25%          32.720000</w:t>
        <w:br/>
        <w:t>50%          51.700000</w:t>
        <w:br/>
        <w:t>75%          63.536000</w:t>
        <w:br/>
        <w:t>max          90.140000</w:t>
        <w:br/>
        <w:t>Name: AHU: Outdoor Air Temperature, dtype: float64</w:t>
      </w:r>
    </w:p>
    <w:p>
      <w:pPr>
        <w:pStyle w:val="Heading2"/>
      </w:pPr>
      <w:r>
        <w:t>Suggestions based on data analysis</w:t>
      </w:r>
    </w:p>
    <w:p>
      <w:pPr>
        <w:pStyle w:val="ListBullet"/>
      </w:pPr>
      <w:r>
        <w:t>The percent True of time is low indicating the AHU temperature sensors are within calibration</w:t>
      </w:r>
    </w:p>
    <w:p>
      <w:r>
        <w:rPr>
          <w:rStyle w:val="Emphasis"/>
        </w:rPr>
        <w:t>Report generated: Tue Mar 21 08:24:45 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