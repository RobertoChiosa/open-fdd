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u_fc1_fans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calculated in dataset: 30 days 23:45:00</w:t>
      </w:r>
    </w:p>
    <w:p>
      <w:pPr>
        <w:pStyle w:val="ListBullet"/>
      </w:pPr>
      <w:r>
        <w:t>Total time in hours calculated in dataset: 743.75</w:t>
      </w:r>
    </w:p>
    <w:p>
      <w:pPr>
        <w:pStyle w:val="ListBullet"/>
      </w:pPr>
      <w:r>
        <w:t>Total time in hours for when fault flag is True: 19.25</w:t>
      </w:r>
    </w:p>
    <w:p>
      <w:pPr>
        <w:pStyle w:val="ListBullet"/>
      </w:pPr>
      <w:r>
        <w:t>Percent of time in the dataset when the fault flag is True: 44.52%</w:t>
      </w:r>
    </w:p>
    <w:p>
      <w:pPr>
        <w:pStyle w:val="ListBullet"/>
      </w:pPr>
      <w:r>
        <w:t>Percent of time in the dataset when the fault flag is False: 55.48%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u_fc1_histo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0.58"WC</w:t>
      </w:r>
    </w:p>
    <w:p/>
    <w:p>
      <w:pPr>
        <w:pStyle w:val="Heading2"/>
      </w:pPr>
      <w:r>
        <w:t>VFD Speed Statistics</w:t>
      </w:r>
    </w:p>
    <w:p>
      <w:pPr>
        <w:pStyle w:val="ListBullet"/>
      </w:pPr>
      <w:r>
        <w:t>count    2976.000000</w:t>
        <w:br/>
        <w:t>mean       43.700269</w:t>
        <w:br/>
        <w:t>std        17.152824</w:t>
        <w:br/>
        <w:t>min        10.000000</w:t>
        <w:br/>
        <w:t>25%        34.000000</w:t>
        <w:br/>
        <w:t>50%        44.000000</w:t>
        <w:br/>
        <w:t>75%        55.000000</w:t>
        <w:br/>
        <w:t>max        84.000000</w:t>
        <w:br/>
        <w:t>Name: supply_vfd_speed, dtype: float64</w:t>
      </w:r>
    </w:p>
    <w:p>
      <w:pPr>
        <w:pStyle w:val="Heading2"/>
      </w:pPr>
      <w:r>
        <w:t>Duct Pressure Statistics</w:t>
      </w:r>
    </w:p>
    <w:p>
      <w:pPr>
        <w:pStyle w:val="ListBullet"/>
      </w:pPr>
      <w:r>
        <w:t>count    2976.000000</w:t>
        <w:br/>
        <w:t>mean        0.959243</w:t>
        <w:br/>
        <w:t>std         0.414788</w:t>
        <w:br/>
        <w:t>min         0.042913</w:t>
        <w:br/>
        <w:t>25%         0.642913</w:t>
        <w:br/>
        <w:t>50%         0.942913</w:t>
        <w:br/>
        <w:t>75%         1.242913</w:t>
        <w:br/>
        <w:t>max         1.942913</w:t>
        <w:br/>
        <w:t>Name: duct_static, dtype: float64</w:t>
      </w:r>
    </w:p>
    <w:p>
      <w:pPr>
        <w:pStyle w:val="Heading2"/>
      </w:pPr>
      <w:r>
        <w:t>Duct Pressure Setpoints Statistics</w:t>
      </w:r>
    </w:p>
    <w:p>
      <w:pPr>
        <w:pStyle w:val="ListBullet"/>
      </w:pPr>
      <w:r>
        <w:t>count    2976.0</w:t>
        <w:br/>
        <w:t>mean        1.0</w:t>
        <w:br/>
        <w:t>std         0.0</w:t>
        <w:br/>
        <w:t>min         1.0</w:t>
        <w:br/>
        <w:t>25%         1.0</w:t>
        <w:br/>
        <w:t>50%         1.0</w:t>
        <w:br/>
        <w:t>75%         1.0</w:t>
        <w:br/>
        <w:t>max         1.0</w:t>
        <w:br/>
        <w:t>Name: duct_static_setpoint,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Fan is appears to generate good duct static pressure (GOOD)</w:t>
      </w:r>
    </w:p>
    <w:p>
      <w:pPr>
        <w:pStyle w:val="ListBullet"/>
      </w:pPr>
      <w:r>
        <w:t>No duct pressure setpoint reset detected (BAD)</w:t>
      </w:r>
    </w:p>
    <w:p>
      <w:r>
        <w:rPr>
          <w:rStyle w:val="Emphasis"/>
        </w:rPr>
        <w:t>Report generated: Thu Dec 22 08:48:20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