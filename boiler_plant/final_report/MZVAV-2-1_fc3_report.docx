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3.5</w:t>
      </w:r>
    </w:p>
    <w:p>
      <w:pPr>
        <w:pStyle w:val="ListBullet"/>
      </w:pPr>
      <w:r>
        <w:t>Percent of time in the dataset when the fault flag is True: 0.97%</w:t>
      </w:r>
    </w:p>
    <w:p>
      <w:pPr>
        <w:pStyle w:val="ListBullet"/>
      </w:pPr>
      <w:r>
        <w:t>Percent of time in the dataset when the fault flag is False: 99.03%</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99.57°F, outside air temp is 73.45°F, and return air temp is 75.75°F.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Mar  7 10:48:14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