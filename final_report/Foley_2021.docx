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Electricity Dataset Visualation</w:t>
      </w:r>
    </w:p>
    <w:p>
      <w:pPr>
        <w:pStyle w:val="Heading1"/>
      </w:pPr>
      <w:r>
        <w:t>Foley_2021.csv</w:t>
      </w:r>
    </w:p>
    <w:p>
      <w:pPr>
        <w:pStyle w:val="Heading1"/>
      </w:pPr>
      <w:r>
        <w:t>Plot of month with max demand recorded</w:t>
      </w:r>
    </w:p>
    <w:p>
      <w:pPr>
        <w:pStyle w:val="Heading1"/>
      </w:pPr>
      <w:r>
        <w:t>Power box plots per month</w:t>
      </w:r>
    </w:p>
    <w:p>
      <w:pPr>
        <w:pStyle w:val="Heading1"/>
      </w:pPr>
      <w:r>
        <w:t>Power consumption trends</w:t>
      </w:r>
    </w:p>
    <w:p>
      <w:r>
        <w:br w:type="page"/>
      </w:r>
    </w:p>
    <w:p>
      <w:pPr>
        <w:pStyle w:val="Title"/>
      </w:pPr>
      <w:r>
        <w:t>Data Analysis Report Winter</w:t>
      </w:r>
    </w:p>
    <w:p>
      <w:r>
        <w:t>Winter Months Electrical Load Profiles</w:t>
      </w:r>
    </w:p>
    <w:p>
      <w:pPr>
        <w:pStyle w:val="Heading1"/>
      </w:pPr>
      <w:r>
        <w:t>Max Demand Found In Dataset</w:t>
      </w:r>
    </w:p>
    <w:p>
      <w:r>
        <w:t xml:space="preserve">                          kW</w:t>
        <w:br/>
        <w:t xml:space="preserve">Date                        </w:t>
        <w:br/>
        <w:t>2018-03-29 15:30:00    0.000</w:t>
        <w:br/>
        <w:t>2018-03-29 15:30:00  376.648</w:t>
      </w:r>
    </w:p>
    <w:p>
      <w:pPr>
        <w:pStyle w:val="Heading1"/>
      </w:pPr>
      <w:r>
        <w:t>Dataset Summary Statistics</w:t>
      </w:r>
    </w:p>
    <w:p>
      <w:pPr>
        <w:pStyle w:val="Heading1"/>
      </w:pPr>
      <w:r>
        <w:t>Error on Winter Report!</w:t>
      </w:r>
    </w:p>
    <w:p>
      <w:r>
        <w:t>name 'wintDesc' is not defined</w:t>
      </w:r>
    </w:p>
    <w:p>
      <w:pPr>
        <w:pStyle w:val="Title"/>
      </w:pPr>
      <w:r>
        <w:t>Data Analysis Report Summer</w:t>
      </w:r>
    </w:p>
    <w:p>
      <w:r>
        <w:t>Summer Months Electrical Load Profiles</w:t>
      </w:r>
    </w:p>
    <w:p>
      <w:pPr>
        <w:pStyle w:val="Heading1"/>
      </w:pPr>
      <w:r>
        <w:t>Max Demand Found In Dataset</w:t>
      </w:r>
    </w:p>
    <w:p>
      <w:r>
        <w:t xml:space="preserve">                          kW</w:t>
        <w:br/>
        <w:t xml:space="preserve">Date                        </w:t>
        <w:br/>
        <w:t>2018-07-12 06:30:00    0.000</w:t>
        <w:br/>
        <w:t>2018-07-12 06:30:00  722.248</w:t>
      </w:r>
    </w:p>
    <w:p>
      <w:pPr>
        <w:pStyle w:val="Heading1"/>
      </w:pPr>
      <w:r>
        <w:t>Dataset Summary Statistics</w:t>
      </w:r>
    </w:p>
    <w:p>
      <w:pPr>
        <w:pStyle w:val="Heading1"/>
      </w:pPr>
      <w:r>
        <w:t>Error on Summer Report!</w:t>
      </w:r>
    </w:p>
    <w:p>
      <w:r>
        <w:t>name 'summerDesc' is not defined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