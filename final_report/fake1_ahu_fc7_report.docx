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seven of ASHRAE Guideline 36 is an attempt at verifying an AHU heating or cooling valve is not stuck or leaking by verifying AHU supply temperature to supply temperature setpoint. Fault condition six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7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7 is True: 54.25</w:t>
      </w:r>
    </w:p>
    <w:p>
      <w:pPr>
        <w:pStyle w:val="ListBullet"/>
      </w:pPr>
      <w:r>
        <w:t>Percent of time in the dataset when the fault Flag 7 is True: 7.29%</w:t>
      </w:r>
    </w:p>
    <w:p>
      <w:pPr>
        <w:pStyle w:val="ListBullet"/>
      </w:pPr>
      <w:r>
        <w:t>Percent of time in the dataset when fault Flag 7 is False: 92.71%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7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AHU heating valve is greater or equal to 99% and the average supply temperature is 66.33°F. This data along with time-of-day could possibly help with pin pointing AHU operating conditions for when this fault is True.</w:t>
      </w:r>
    </w:p>
    <w:p/>
    <w:p>
      <w:pPr>
        <w:pStyle w:val="Heading2"/>
      </w:pPr>
      <w:r>
        <w:t>Supply Temp Statistics</w:t>
      </w:r>
    </w:p>
    <w:p>
      <w:pPr>
        <w:pStyle w:val="ListBullet"/>
      </w:pPr>
      <w:r>
        <w:t>count    2976.000000</w:t>
        <w:br/>
        <w:t>mean       73.863239</w:t>
        <w:br/>
        <w:t>std         8.432377</w:t>
        <w:br/>
        <w:t>min        60.000000</w:t>
        <w:br/>
        <w:t>25%        67.000000</w:t>
        <w:br/>
        <w:t>50%        73.000000</w:t>
        <w:br/>
        <w:t>75%        81.000000</w:t>
        <w:br/>
        <w:t>max        90.000000</w:t>
        <w:br/>
        <w:t>Name: sat, dtype: float64</w:t>
      </w:r>
    </w:p>
    <w:p>
      <w:pPr>
        <w:pStyle w:val="Heading2"/>
      </w:pPr>
      <w:r>
        <w:t>Supply Temp Setpoint Statistics</w:t>
      </w:r>
    </w:p>
    <w:p>
      <w:pPr>
        <w:pStyle w:val="ListBullet"/>
      </w:pPr>
      <w:r>
        <w:t>count    2976.000000</w:t>
        <w:br/>
        <w:t>mean       75.133737</w:t>
        <w:br/>
        <w:t>std         3.073157</w:t>
        <w:br/>
        <w:t>min        70.000000</w:t>
        <w:br/>
        <w:t>25%        73.000000</w:t>
        <w:br/>
        <w:t>50%        75.000000</w:t>
        <w:br/>
        <w:t>75%        78.000000</w:t>
        <w:br/>
        <w:t>max        80.000000</w:t>
        <w:br/>
        <w:t>Name: satsp, dtype: float64</w:t>
      </w:r>
    </w:p>
    <w:p>
      <w:pPr>
        <w:pStyle w:val="Heading2"/>
      </w:pPr>
      <w:r>
        <w:t>Heating Coil Valve Statistics</w:t>
      </w:r>
    </w:p>
    <w:p>
      <w:pPr>
        <w:pStyle w:val="ListBullet"/>
      </w:pPr>
      <w:r>
        <w:t>count    2976.000000</w:t>
        <w:br/>
        <w:t>mean       89.355175</w:t>
        <w:br/>
        <w:t>std         8.804689</w:t>
        <w:br/>
        <w:t>min        70.000000</w:t>
        <w:br/>
        <w:t>25%        83.000000</w:t>
        <w:br/>
        <w:t>50%        92.000000</w:t>
        <w:br/>
        <w:t>75%        97.000000</w:t>
        <w:br/>
        <w:t>max       100.000000</w:t>
        <w:br/>
        <w:t>Name: htg,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Mon Jan 16 10:21:46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