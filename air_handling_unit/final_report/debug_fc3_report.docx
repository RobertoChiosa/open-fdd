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Fri Mar 17 11:10:21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