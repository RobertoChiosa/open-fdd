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control programming that is hunting causing excessive oscilating between heating, economizing, economizing plus mechanical cooling, and mechanical cooling operating states.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Heating, Cooling, and OA Damper Signal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signals.png"/>
                    <pic:cNvPicPr/>
                  </pic:nvPicPr>
                  <pic:blipFill>
                    <a:blip r:embed="rId10"/>
                    <a:stretch>
                      <a:fillRect/>
                    </a:stretch>
                  </pic:blipFill>
                  <pic:spPr>
                    <a:xfrm>
                      <a:off x="0" y="0"/>
                      <a:ext cx="5486400" cy="1755648"/>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4_oper_states.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23:00:00</w:t>
      </w:r>
    </w:p>
    <w:p>
      <w:pPr>
        <w:pStyle w:val="ListBullet"/>
      </w:pPr>
      <w:r>
        <w:t>Total time in hours calculated in dataset: 743.0</w:t>
      </w:r>
    </w:p>
    <w:p>
      <w:pPr>
        <w:pStyle w:val="ListBullet"/>
      </w:pPr>
      <w:r>
        <w:t>Total time in hours while AHU is in a heating mode: 21.0</w:t>
      </w:r>
    </w:p>
    <w:p>
      <w:pPr>
        <w:pStyle w:val="ListBullet"/>
      </w:pPr>
      <w:r>
        <w:t>Total percent time in while AHU is in a heating mode: 102.69%</w:t>
      </w:r>
    </w:p>
    <w:p>
      <w:pPr>
        <w:pStyle w:val="ListBullet"/>
      </w:pPr>
      <w:r>
        <w:t>Total time in hours while AHU is in a economizing mode: 13.0</w:t>
      </w:r>
    </w:p>
    <w:p>
      <w:pPr>
        <w:pStyle w:val="ListBullet"/>
      </w:pPr>
      <w:r>
        <w:t>Total percent time in while AHU is in a economizing mode: 2.28%</w:t>
      </w:r>
    </w:p>
    <w:p>
      <w:pPr>
        <w:pStyle w:val="ListBullet"/>
      </w:pPr>
      <w:r>
        <w:t>Total time in hours while AHU is in a economizing plus mechanical cooling mode: 18.0</w:t>
      </w:r>
    </w:p>
    <w:p>
      <w:pPr>
        <w:pStyle w:val="ListBullet"/>
      </w:pPr>
      <w:r>
        <w:t>Total percent time in while AHU is in a economizing plus mechanical cooling mode: 100.4%</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 condition 4 calcualted in the dataset</w:t>
      </w:r>
    </w:p>
    <w:p/>
    <w:p>
      <w:pPr>
        <w:pStyle w:val="Heading2"/>
      </w:pPr>
      <w:r>
        <w:t>Heating Signal Statistics</w:t>
      </w:r>
    </w:p>
    <w:p>
      <w:pPr>
        <w:pStyle w:val="ListBullet"/>
      </w:pPr>
      <w:r>
        <w:t>count    2976.000000</w:t>
        <w:br/>
        <w:t>mean       17.432796</w:t>
        <w:br/>
        <w:t>std        16.166784</w:t>
        <w:br/>
        <w:t>min         0.000000</w:t>
        <w:br/>
        <w:t>25%         4.000000</w:t>
        <w:br/>
        <w:t>50%        12.000000</w:t>
        <w:br/>
        <w:t>75%        28.000000</w:t>
        <w:br/>
        <w:t>max        59.000000</w:t>
        <w:br/>
        <w:t>Name: heating_sig, dtype: float64</w:t>
      </w:r>
    </w:p>
    <w:p>
      <w:pPr>
        <w:pStyle w:val="Heading2"/>
      </w:pPr>
      <w:r>
        <w:t>Cooling Signal Statistics</w:t>
      </w:r>
    </w:p>
    <w:p>
      <w:pPr>
        <w:pStyle w:val="ListBullet"/>
      </w:pPr>
      <w:r>
        <w:t>count    2976.000000</w:t>
        <w:br/>
        <w:t>mean       20.983535</w:t>
        <w:br/>
        <w:t>std        12.727502</w:t>
        <w:br/>
        <w:t>min         0.000000</w:t>
        <w:br/>
        <w:t>25%        11.000000</w:t>
        <w:br/>
        <w:t>50%        19.000000</w:t>
        <w:br/>
        <w:t>75%        31.000000</w:t>
        <w:br/>
        <w:t>max        53.000000</w:t>
        <w:br/>
        <w:t>Name: cooling_sig, dtype: float64</w:t>
      </w:r>
    </w:p>
    <w:p>
      <w:pPr>
        <w:pStyle w:val="Heading2"/>
      </w:pPr>
      <w:r>
        <w:t>Economizer Free Cooling Statistics</w:t>
      </w:r>
    </w:p>
    <w:p>
      <w:pPr>
        <w:pStyle w:val="ListBullet"/>
      </w:pPr>
      <w:r>
        <w:t>count    2976.000000</w:t>
        <w:br/>
        <w:t>mean       71.762097</w:t>
        <w:br/>
        <w:t>std        11.025708</w:t>
        <w:br/>
        <w:t>min        45.000000</w:t>
        <w:br/>
        <w:t>25%        65.000000</w:t>
        <w:br/>
        <w:t>50%        72.000000</w:t>
        <w:br/>
        <w:t>75%        79.250000</w:t>
        <w:br/>
        <w:t>max        97.000000</w:t>
        <w:br/>
        <w:t>Name: economizer_sig, dtype: float64</w:t>
      </w:r>
    </w:p>
    <w:p>
      <w:r>
        <w:rPr>
          <w:rStyle w:val="Emphasis"/>
        </w:rPr>
        <w:t>Report generated: Fri Dec 23 10:24:06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