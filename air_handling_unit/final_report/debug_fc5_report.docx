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Five Report</w:t>
      </w:r>
    </w:p>
    <w:p>
      <w:r>
        <w:t>Fault condition five of ASHRAE Guideline 36 is (an AHU heating mode or winter time conditions only fault equation) related to flagging supply air temperatures that are out of acceptable ranges based on the mix air temperature and an assumption for heat created by the AHU supply fan in the air stream. Fault condition five equation as defined by ASHRAE:</w:t>
      </w:r>
    </w:p>
    <w:p>
      <w:r>
        <w:drawing>
          <wp:inline xmlns:a="http://schemas.openxmlformats.org/drawingml/2006/main" xmlns:pic="http://schemas.openxmlformats.org/drawingml/2006/picture">
            <wp:extent cx="5486400" cy="1206792"/>
            <wp:docPr id="1" name="Picture 1"/>
            <wp:cNvGraphicFramePr>
              <a:graphicFrameLocks noChangeAspect="1"/>
            </wp:cNvGraphicFramePr>
            <a:graphic>
              <a:graphicData uri="http://schemas.openxmlformats.org/drawingml/2006/picture">
                <pic:pic>
                  <pic:nvPicPr>
                    <pic:cNvPr id="0" name="fc5_definition.png"/>
                    <pic:cNvPicPr/>
                  </pic:nvPicPr>
                  <pic:blipFill>
                    <a:blip r:embed="rId9"/>
                    <a:stretch>
                      <a:fillRect/>
                    </a:stretch>
                  </pic:blipFill>
                  <pic:spPr>
                    <a:xfrm>
                      <a:off x="0" y="0"/>
                      <a:ext cx="5486400" cy="1206792"/>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322.0</w:t>
      </w:r>
    </w:p>
    <w:p>
      <w:pPr>
        <w:pStyle w:val="ListBullet"/>
      </w:pPr>
      <w:r>
        <w:t>Total time in hours calculated in dataset: 7727.983333333334</w:t>
      </w:r>
    </w:p>
    <w:p>
      <w:pPr>
        <w:pStyle w:val="ListBullet"/>
      </w:pPr>
      <w:r>
        <w:t>Total time in hours for when fault flag is True: 0.0</w:t>
      </w:r>
    </w:p>
    <w:p>
      <w:pPr>
        <w:pStyle w:val="ListBullet"/>
      </w:pPr>
      <w:r>
        <w:t>Percent of time in the dataset when the fault flag is True: 0.0%</w:t>
      </w:r>
    </w:p>
    <w:p>
      <w:pPr>
        <w:pStyle w:val="ListBullet"/>
      </w:pPr>
      <w:r>
        <w:t>Percent of time in the dataset when the fault flag is False: 100.0%</w:t>
      </w:r>
    </w:p>
    <w:p>
      <w:pPr>
        <w:pStyle w:val="ListBullet"/>
      </w:pPr>
      <w:r>
        <w:t>Calculated motor runtime in hours based off of VFD signal &gt; zero: 3061.08</w:t>
      </w:r>
    </w:p>
    <w:p>
      <w:pPr>
        <w:pStyle w:val="ListBullet"/>
      </w:pPr>
      <w:r>
        <w:t>No faults were found in this given dataset for the equation defined by ASHRAE.</w:t>
      </w:r>
    </w:p>
    <w:p>
      <w:pPr>
        <w:pStyle w:val="Heading1"/>
      </w:pPr>
      <w:r>
        <w:t>Summary Statistics filtered for when the AHU is running</w:t>
      </w:r>
    </w:p>
    <w:p>
      <w:pPr>
        <w:pStyle w:val="Heading3"/>
      </w:pPr>
      <w:r>
        <w:t>Mix Temp</w:t>
      </w:r>
    </w:p>
    <w:p>
      <w:pPr>
        <w:pStyle w:val="ListBullet"/>
      </w:pPr>
      <w:r>
        <w:t>count    183665.000000</w:t>
        <w:br/>
        <w:t>mean         64.303172</w:t>
        <w:br/>
        <w:t>std           7.987304</w:t>
        <w:br/>
        <w:t>min          40.262000</w:t>
        <w:br/>
        <w:t>25%          55.090000</w:t>
        <w:br/>
        <w:t>50%          64.300000</w:t>
        <w:br/>
        <w:t>75%          72.220000</w:t>
        <w:br/>
        <w:t>max          78.320000</w:t>
        <w:br/>
        <w:t>Name: AHU: Mixed Air Temperature, dtype: float64</w:t>
      </w:r>
    </w:p>
    <w:p>
      <w:pPr>
        <w:pStyle w:val="Heading3"/>
      </w:pPr>
      <w:r>
        <w:t>Supply Temp</w:t>
      </w:r>
    </w:p>
    <w:p>
      <w:pPr>
        <w:pStyle w:val="ListBullet"/>
      </w:pPr>
      <w:r>
        <w:t>count    183665.000000</w:t>
        <w:br/>
        <w:t>mean         54.113744</w:t>
        <w:br/>
        <w:t>std           1.730771</w:t>
        <w:br/>
        <w:t>min          48.578000</w:t>
        <w:br/>
        <w:t>25%          52.740000</w:t>
        <w:br/>
        <w:t>50%          54.928000</w:t>
        <w:br/>
        <w:t>75%          55.046000</w:t>
        <w:br/>
        <w:t>max          70.310000</w:t>
        <w:br/>
        <w:t>Name: AHU: Supply Air Temperature, dtype: float64</w:t>
      </w:r>
    </w:p>
    <w:p>
      <w:pPr>
        <w:pStyle w:val="Heading2"/>
      </w:pPr>
      <w:r>
        <w:t>Suggestions based on data analysis</w:t>
      </w:r>
    </w:p>
    <w:p>
      <w:pPr>
        <w:pStyle w:val="ListBullet"/>
      </w:pPr>
      <w:r>
        <w:t>The percent True metric that represents the amount of time for when the fault flag is True is low inidicating the AHU temperature sensors are within calibration</w:t>
      </w:r>
    </w:p>
    <w:p>
      <w:r>
        <w:rPr>
          <w:rStyle w:val="Emphasis"/>
        </w:rPr>
        <w:t>Report generated: Fri Mar 17 11:10:43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