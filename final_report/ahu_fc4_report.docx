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Four Report</w:t>
      </w:r>
    </w:p>
    <w:p>
      <w:r>
        <w:t>Fault condition four of ASHRAE Guideline 36 is related to flagging control programming that is hunting causing excessive oscilating between heating, economizing, economizing plus mechanical cooling, and mechanical cooling operating states. Fault condition four equation as defined by ASHRAE:</w:t>
      </w:r>
    </w:p>
    <w:p>
      <w:r>
        <w:drawing>
          <wp:inline xmlns:a="http://schemas.openxmlformats.org/drawingml/2006/main" xmlns:pic="http://schemas.openxmlformats.org/drawingml/2006/picture">
            <wp:extent cx="5486400" cy="768960"/>
            <wp:docPr id="1" name="Picture 1"/>
            <wp:cNvGraphicFramePr>
              <a:graphicFrameLocks noChangeAspect="1"/>
            </wp:cNvGraphicFramePr>
            <a:graphic>
              <a:graphicData uri="http://schemas.openxmlformats.org/drawingml/2006/picture">
                <pic:pic>
                  <pic:nvPicPr>
                    <pic:cNvPr id="0" name="fc4_definition.png"/>
                    <pic:cNvPicPr/>
                  </pic:nvPicPr>
                  <pic:blipFill>
                    <a:blip r:embed="rId9"/>
                    <a:stretch>
                      <a:fillRect/>
                    </a:stretch>
                  </pic:blipFill>
                  <pic:spPr>
                    <a:xfrm>
                      <a:off x="0" y="0"/>
                      <a:ext cx="5486400" cy="768960"/>
                    </a:xfrm>
                    <a:prstGeom prst="rect"/>
                  </pic:spPr>
                </pic:pic>
              </a:graphicData>
            </a:graphic>
          </wp:inline>
        </w:drawing>
      </w:r>
    </w:p>
    <w:p>
      <w:pPr>
        <w:pStyle w:val="Heading2"/>
      </w:pPr>
      <w:r>
        <w:t>Heating, Cooling, and OA Damper Signal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ahu_fc4_signals.png"/>
                    <pic:cNvPicPr/>
                  </pic:nvPicPr>
                  <pic:blipFill>
                    <a:blip r:embed="rId10"/>
                    <a:stretch>
                      <a:fillRect/>
                    </a:stretch>
                  </pic:blipFill>
                  <pic:spPr>
                    <a:xfrm>
                      <a:off x="0" y="0"/>
                      <a:ext cx="5486400" cy="1755648"/>
                    </a:xfrm>
                    <a:prstGeom prst="rect"/>
                  </pic:spPr>
                </pic:pic>
              </a:graphicData>
            </a:graphic>
          </wp:inline>
        </w:drawing>
      </w:r>
    </w:p>
    <w:p>
      <w:pPr>
        <w:pStyle w:val="Heading2"/>
      </w:pPr>
      <w:r>
        <w:t>Calculated Operating States Plot</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ahu_fc4_oper_states.png"/>
                    <pic:cNvPicPr/>
                  </pic:nvPicPr>
                  <pic:blipFill>
                    <a:blip r:embed="rId11"/>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calculated in dataset: 30 days 00:00:00</w:t>
      </w:r>
    </w:p>
    <w:p>
      <w:pPr>
        <w:pStyle w:val="ListBullet"/>
      </w:pPr>
      <w:r>
        <w:t>Total time in hours calculated in dataset: 720.0</w:t>
      </w:r>
    </w:p>
    <w:p>
      <w:pPr>
        <w:pStyle w:val="ListBullet"/>
      </w:pPr>
      <w:r>
        <w:t>Total time in hours while AHU is in a heating mode: 0.0</w:t>
      </w:r>
    </w:p>
    <w:p>
      <w:pPr>
        <w:pStyle w:val="ListBullet"/>
      </w:pPr>
      <w:r>
        <w:t>Total percent time in while AHU is in a heating mode: 0.0%</w:t>
      </w:r>
    </w:p>
    <w:p>
      <w:pPr>
        <w:pStyle w:val="ListBullet"/>
      </w:pPr>
      <w:r>
        <w:t>Total time in hours while AHU is in a economizing mode: 0.0</w:t>
      </w:r>
    </w:p>
    <w:p>
      <w:pPr>
        <w:pStyle w:val="ListBullet"/>
      </w:pPr>
      <w:r>
        <w:t>Total percent time in while AHU is in a economizing mode: 14.15%</w:t>
      </w:r>
    </w:p>
    <w:p>
      <w:pPr>
        <w:pStyle w:val="ListBullet"/>
      </w:pPr>
      <w:r>
        <w:t>Total time in hours while AHU is in a economizing plus mechanical cooling mode: 12.0</w:t>
      </w:r>
    </w:p>
    <w:p>
      <w:pPr>
        <w:pStyle w:val="ListBullet"/>
      </w:pPr>
      <w:r>
        <w:t>Total percent time in while AHU is in a economizing plus mechanical cooling mode: 25.94%</w:t>
      </w:r>
    </w:p>
    <w:p>
      <w:pPr>
        <w:pStyle w:val="ListBullet"/>
      </w:pPr>
      <w:r>
        <w:t>Total time in hours while AHU is in a mechanical cooling mode: 0.0</w:t>
      </w:r>
    </w:p>
    <w:p>
      <w:pPr>
        <w:pStyle w:val="ListBullet"/>
      </w:pPr>
      <w:r>
        <w:t>Total percent time in while AHU is in a mechanical cooling mode: 0.0%</w:t>
      </w:r>
    </w:p>
    <w:p>
      <w:pPr>
        <w:pStyle w:val="ListBullet"/>
      </w:pPr>
      <w:r>
        <w:t>No fault condition 4 calcualted in the dataset</w:t>
      </w:r>
    </w:p>
    <w:p/>
    <w:p>
      <w:pPr>
        <w:pStyle w:val="Heading2"/>
      </w:pPr>
      <w:r>
        <w:t>Heating Signal Statistics</w:t>
      </w:r>
    </w:p>
    <w:p>
      <w:pPr>
        <w:pStyle w:val="ListBullet"/>
      </w:pPr>
      <w:r>
        <w:t>count    8634.0</w:t>
        <w:br/>
        <w:t>mean        0.0</w:t>
        <w:br/>
        <w:t>std         0.0</w:t>
        <w:br/>
        <w:t>min         0.0</w:t>
        <w:br/>
        <w:t>25%         0.0</w:t>
        <w:br/>
        <w:t>50%         0.0</w:t>
        <w:br/>
        <w:t>75%         0.0</w:t>
        <w:br/>
        <w:t>max         0.0</w:t>
        <w:br/>
        <w:t>Name: heating_sig, dtype: float64</w:t>
      </w:r>
    </w:p>
    <w:p>
      <w:pPr>
        <w:pStyle w:val="Heading2"/>
      </w:pPr>
      <w:r>
        <w:t>Cooling Signal Statistics</w:t>
      </w:r>
    </w:p>
    <w:p>
      <w:pPr>
        <w:pStyle w:val="ListBullet"/>
      </w:pPr>
      <w:r>
        <w:t>count    8638.000000</w:t>
        <w:br/>
        <w:t>mean       24.319542</w:t>
        <w:br/>
        <w:t>std        39.250299</w:t>
        <w:br/>
        <w:t>min         0.000000</w:t>
        <w:br/>
        <w:t>25%         0.000000</w:t>
        <w:br/>
        <w:t>50%         0.000000</w:t>
        <w:br/>
        <w:t>75%        37.400000</w:t>
        <w:br/>
        <w:t>max       100.000000</w:t>
        <w:br/>
        <w:t>Name: cooling_sig, dtype: float64</w:t>
      </w:r>
    </w:p>
    <w:p>
      <w:pPr>
        <w:pStyle w:val="Heading2"/>
      </w:pPr>
      <w:r>
        <w:t>Economizer Free Cooling Statistics</w:t>
      </w:r>
    </w:p>
    <w:p>
      <w:pPr>
        <w:pStyle w:val="ListBullet"/>
      </w:pPr>
      <w:r>
        <w:t>count    8640.000000</w:t>
        <w:br/>
        <w:t>mean       24.416516</w:t>
        <w:br/>
        <w:t>std        41.145222</w:t>
        <w:br/>
        <w:t>min         0.000000</w:t>
        <w:br/>
        <w:t>25%         0.000000</w:t>
        <w:br/>
        <w:t>50%         0.000000</w:t>
        <w:br/>
        <w:t>75%        35.925000</w:t>
        <w:br/>
        <w:t>max       100.000000</w:t>
        <w:br/>
        <w:t>Name: economizer_sig, dtype: float64</w:t>
      </w:r>
    </w:p>
    <w:p>
      <w:r>
        <w:rPr>
          <w:rStyle w:val="Emphasis"/>
        </w:rPr>
        <w:t>Report generated: Mon Dec  5 10:21:51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